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46" w:rsidRDefault="004C0646" w:rsidP="00643A94">
      <w:pPr>
        <w:pStyle w:val="SenderAddress"/>
      </w:pPr>
      <w:r>
        <w:t>Anthony Frazier</w:t>
      </w:r>
    </w:p>
    <w:p w:rsidR="0021430B" w:rsidRDefault="004C0646" w:rsidP="00643A94">
      <w:pPr>
        <w:pStyle w:val="SenderAddress"/>
      </w:pPr>
      <w:r>
        <w:t>Lakeview Medical Center</w:t>
      </w:r>
      <w:r>
        <w:tab/>
      </w:r>
    </w:p>
    <w:p w:rsidR="00FD5F91" w:rsidRDefault="004C0646" w:rsidP="00643A94">
      <w:pPr>
        <w:pStyle w:val="SenderAddress"/>
      </w:pPr>
      <w:r>
        <w:t>900 Logan Avenue</w:t>
      </w:r>
    </w:p>
    <w:p w:rsidR="00FD5F91" w:rsidRDefault="004C0646" w:rsidP="00643A94">
      <w:pPr>
        <w:pStyle w:val="SenderAddress"/>
      </w:pPr>
      <w:r>
        <w:t>Berea, Ohio 44017</w:t>
      </w:r>
    </w:p>
    <w:p w:rsidR="00BD0BBB" w:rsidRPr="00BD0BBB" w:rsidRDefault="00E05A92" w:rsidP="00BD0BBB">
      <w:pPr>
        <w:pStyle w:val="Date"/>
      </w:pP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 w:rsidR="004C0646">
        <w:rPr>
          <w:noProof/>
        </w:rPr>
        <w:t>April 8, 2014</w:t>
      </w:r>
      <w:r>
        <w:fldChar w:fldCharType="end"/>
      </w:r>
    </w:p>
    <w:p w:rsidR="00FD5F91" w:rsidRDefault="004C0646" w:rsidP="00FD5F91">
      <w:pPr>
        <w:pStyle w:val="RecipientAddress"/>
      </w:pPr>
      <w:r>
        <w:t>Donald L. Jones</w:t>
      </w:r>
    </w:p>
    <w:p w:rsidR="004C0646" w:rsidRDefault="004C0646" w:rsidP="009A462A">
      <w:pPr>
        <w:pStyle w:val="RecipientAddress"/>
      </w:pPr>
      <w:r>
        <w:t>President</w:t>
      </w:r>
    </w:p>
    <w:p w:rsidR="009A462A" w:rsidRPr="00D67217" w:rsidRDefault="004C0646" w:rsidP="009A462A">
      <w:pPr>
        <w:pStyle w:val="RecipientAddress"/>
      </w:pPr>
      <w:r>
        <w:t>Fresh Food Alternative</w:t>
      </w:r>
    </w:p>
    <w:p w:rsidR="00FD5F91" w:rsidRDefault="004C0646" w:rsidP="00FD5F91">
      <w:pPr>
        <w:pStyle w:val="RecipientAddress"/>
      </w:pPr>
      <w:r>
        <w:t>7856 Commercial Boulevard</w:t>
      </w:r>
    </w:p>
    <w:p w:rsidR="00FD5F91" w:rsidRDefault="004C0646" w:rsidP="00FD5F91">
      <w:pPr>
        <w:pStyle w:val="RecipientAddress"/>
      </w:pPr>
      <w:r>
        <w:t>Berea, Ohio 44017</w:t>
      </w:r>
    </w:p>
    <w:p w:rsidR="00D27A70" w:rsidRDefault="00D27A70" w:rsidP="00852CDA">
      <w:pPr>
        <w:pStyle w:val="Salutation"/>
      </w:pPr>
      <w:r>
        <w:t>Dear</w:t>
      </w:r>
      <w:r w:rsidRPr="00C87022">
        <w:t xml:space="preserve"> </w:t>
      </w:r>
      <w:r w:rsidR="004C0646">
        <w:t xml:space="preserve">Mr. Donald </w:t>
      </w:r>
      <w:r w:rsidR="00DE20F7">
        <w:t>Jones</w:t>
      </w:r>
      <w:bookmarkStart w:id="0" w:name="_GoBack"/>
      <w:bookmarkEnd w:id="0"/>
      <w:r>
        <w:t>:</w:t>
      </w:r>
    </w:p>
    <w:p w:rsidR="003C1402" w:rsidRDefault="004C0646" w:rsidP="004C0646">
      <w:pPr>
        <w:pStyle w:val="BodyText"/>
      </w:pPr>
      <w:r>
        <w:t xml:space="preserve">Congratulations on your recent appointment to the Board of Directors here at Lakeview Medical Center. </w:t>
      </w:r>
    </w:p>
    <w:p w:rsidR="004C0646" w:rsidRPr="003C1402" w:rsidRDefault="004C0646" w:rsidP="004C0646">
      <w:pPr>
        <w:pStyle w:val="BodyText"/>
      </w:pPr>
      <w:r>
        <w:t xml:space="preserve">I would like to invite you to join me for a noon luncheon at the </w:t>
      </w:r>
      <w:proofErr w:type="spellStart"/>
      <w:r>
        <w:t>Rivercrest</w:t>
      </w:r>
      <w:proofErr w:type="spellEnd"/>
      <w:r>
        <w:t xml:space="preserve"> Country Club on April 16</w:t>
      </w:r>
      <w:r w:rsidRPr="004C0646">
        <w:rPr>
          <w:vertAlign w:val="superscript"/>
        </w:rPr>
        <w:t>th</w:t>
      </w:r>
      <w:r>
        <w:t>. The country club is located at 1357 Club Street, and the Chicken Tikka Masala is delicious. I have some proposals from our marketing department that I need to go over with you pertaining to the medical center. We have some very big plans this year, including the addition of a new wing to the heart center</w:t>
      </w:r>
      <w:r w:rsidR="005457E5">
        <w:t xml:space="preserve"> as well as a possible expansion to the cafe</w:t>
      </w:r>
      <w:r>
        <w:t xml:space="preserve">. Please contact me at either </w:t>
      </w:r>
      <w:hyperlink r:id="rId8" w:history="1">
        <w:r w:rsidR="005457E5" w:rsidRPr="007D1703">
          <w:rPr>
            <w:rStyle w:val="Hyperlink"/>
          </w:rPr>
          <w:t>afrazier@lakeviewmedc.com</w:t>
        </w:r>
      </w:hyperlink>
      <w:r>
        <w:t xml:space="preserve"> or 440-555-1234 to confirm your attendance</w:t>
      </w:r>
    </w:p>
    <w:p w:rsidR="00FD5F91" w:rsidRDefault="00D27A70" w:rsidP="00FD5F91">
      <w:pPr>
        <w:pStyle w:val="Closing"/>
      </w:pPr>
      <w:r>
        <w:t>Sincerely,</w:t>
      </w:r>
    </w:p>
    <w:p w:rsidR="00FD5F91" w:rsidRDefault="004C0646" w:rsidP="00FD5F91">
      <w:pPr>
        <w:pStyle w:val="Signature"/>
      </w:pPr>
      <w:r>
        <w:t>Anthony Frazier</w:t>
      </w:r>
    </w:p>
    <w:p w:rsidR="00CF13D7" w:rsidRDefault="004C0646" w:rsidP="00FD5F91">
      <w:pPr>
        <w:pStyle w:val="Signature"/>
      </w:pPr>
      <w:r>
        <w:t>Marketing Director</w:t>
      </w:r>
    </w:p>
    <w:p w:rsidR="00517A98" w:rsidRDefault="00517A98" w:rsidP="003C1402"/>
    <w:p w:rsidR="003C1402" w:rsidRDefault="003C1402" w:rsidP="003C1402"/>
    <w:sectPr w:rsidR="003C1402" w:rsidSect="00CF13D7">
      <w:headerReference w:type="default" r:id="rId9"/>
      <w:headerReference w:type="first" r:id="rId10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588" w:rsidRDefault="00865588">
      <w:r>
        <w:separator/>
      </w:r>
    </w:p>
  </w:endnote>
  <w:endnote w:type="continuationSeparator" w:id="0">
    <w:p w:rsidR="00865588" w:rsidRDefault="0086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588" w:rsidRDefault="00865588">
      <w:r>
        <w:separator/>
      </w:r>
    </w:p>
  </w:footnote>
  <w:footnote w:type="continuationSeparator" w:id="0">
    <w:p w:rsidR="00865588" w:rsidRDefault="00865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081" w:rsidRPr="000B7DA8" w:rsidRDefault="00F13081" w:rsidP="000B7DA8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 w:rsidRPr="000B7DA8">
      <w:fldChar w:fldCharType="begin"/>
    </w:r>
    <w:r w:rsidRPr="000B7DA8">
      <w:instrText>CREATEDATE  \@ "MMMM d, yyyy"  \* MERGEFORMAT</w:instrText>
    </w:r>
    <w:r w:rsidRPr="000B7DA8">
      <w:fldChar w:fldCharType="separate"/>
    </w:r>
    <w:r w:rsidR="00DE20F7">
      <w:rPr>
        <w:noProof/>
      </w:rPr>
      <w:t>April 8, 2014</w:t>
    </w:r>
    <w:r w:rsidRPr="000B7DA8">
      <w:fldChar w:fldCharType="end"/>
    </w:r>
    <w:r>
      <w:br/>
      <w:t xml:space="preserve">Page </w:t>
    </w:r>
    <w:r w:rsidRPr="000B7DA8">
      <w:rPr>
        <w:rStyle w:val="PageNumber"/>
      </w:rPr>
      <w:fldChar w:fldCharType="begin"/>
    </w:r>
    <w:r w:rsidRPr="000B7DA8">
      <w:rPr>
        <w:rStyle w:val="PageNumber"/>
      </w:rPr>
      <w:instrText>PAGE</w:instrText>
    </w:r>
    <w:r w:rsidRPr="000B7DA8">
      <w:rPr>
        <w:rStyle w:val="PageNumber"/>
      </w:rPr>
      <w:fldChar w:fldCharType="separate"/>
    </w:r>
    <w:r>
      <w:rPr>
        <w:rStyle w:val="PageNumber"/>
        <w:noProof/>
      </w:rPr>
      <w:t>2</w:t>
    </w:r>
    <w:r w:rsidRPr="000B7DA8"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646" w:rsidRPr="004C0646" w:rsidRDefault="004C0646" w:rsidP="004C0646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Lakeview Medical Center</w:t>
    </w:r>
  </w:p>
  <w:p w:rsidR="004C0646" w:rsidRDefault="004C06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36E6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82858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5256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F4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96A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814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5AC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51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048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767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46"/>
    <w:rsid w:val="000B7DA8"/>
    <w:rsid w:val="000F2F1D"/>
    <w:rsid w:val="0013733D"/>
    <w:rsid w:val="00165240"/>
    <w:rsid w:val="001A257E"/>
    <w:rsid w:val="001B0EB0"/>
    <w:rsid w:val="001C39C4"/>
    <w:rsid w:val="001C3B37"/>
    <w:rsid w:val="001D185A"/>
    <w:rsid w:val="00204EBD"/>
    <w:rsid w:val="0021430B"/>
    <w:rsid w:val="00255735"/>
    <w:rsid w:val="00267CC0"/>
    <w:rsid w:val="00272AE7"/>
    <w:rsid w:val="002F341B"/>
    <w:rsid w:val="00333A3F"/>
    <w:rsid w:val="003A65CF"/>
    <w:rsid w:val="003C1402"/>
    <w:rsid w:val="004029BF"/>
    <w:rsid w:val="00422D2C"/>
    <w:rsid w:val="00452DEA"/>
    <w:rsid w:val="004B5B67"/>
    <w:rsid w:val="004C0646"/>
    <w:rsid w:val="00517A98"/>
    <w:rsid w:val="00530AAD"/>
    <w:rsid w:val="005457E5"/>
    <w:rsid w:val="005465A4"/>
    <w:rsid w:val="00575B10"/>
    <w:rsid w:val="005B2344"/>
    <w:rsid w:val="005F4F00"/>
    <w:rsid w:val="0061751D"/>
    <w:rsid w:val="006308D8"/>
    <w:rsid w:val="00643A94"/>
    <w:rsid w:val="00650B2F"/>
    <w:rsid w:val="006F02C2"/>
    <w:rsid w:val="007334AD"/>
    <w:rsid w:val="007347D7"/>
    <w:rsid w:val="00744147"/>
    <w:rsid w:val="00744B11"/>
    <w:rsid w:val="00767097"/>
    <w:rsid w:val="007834BF"/>
    <w:rsid w:val="007C2960"/>
    <w:rsid w:val="007D03C5"/>
    <w:rsid w:val="007D3279"/>
    <w:rsid w:val="007F303E"/>
    <w:rsid w:val="00852CDA"/>
    <w:rsid w:val="00865588"/>
    <w:rsid w:val="00876FF3"/>
    <w:rsid w:val="008C0A78"/>
    <w:rsid w:val="008C383A"/>
    <w:rsid w:val="009321DF"/>
    <w:rsid w:val="00956F81"/>
    <w:rsid w:val="00981E11"/>
    <w:rsid w:val="009A462A"/>
    <w:rsid w:val="009B4B7B"/>
    <w:rsid w:val="009E1724"/>
    <w:rsid w:val="009F2F6E"/>
    <w:rsid w:val="009F34DD"/>
    <w:rsid w:val="00A44E6D"/>
    <w:rsid w:val="00A46190"/>
    <w:rsid w:val="00AE27A5"/>
    <w:rsid w:val="00B26817"/>
    <w:rsid w:val="00B76823"/>
    <w:rsid w:val="00BD0BBB"/>
    <w:rsid w:val="00C833FF"/>
    <w:rsid w:val="00CC2ADC"/>
    <w:rsid w:val="00CE2C65"/>
    <w:rsid w:val="00CF13D7"/>
    <w:rsid w:val="00D12684"/>
    <w:rsid w:val="00D27A70"/>
    <w:rsid w:val="00DB7BFC"/>
    <w:rsid w:val="00DE20F7"/>
    <w:rsid w:val="00E05A92"/>
    <w:rsid w:val="00EA5EAF"/>
    <w:rsid w:val="00F07C74"/>
    <w:rsid w:val="00F13081"/>
    <w:rsid w:val="00FC0C72"/>
    <w:rsid w:val="00FD0588"/>
    <w:rsid w:val="00FD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rsid w:val="004C064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4C064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2684"/>
    <w:rPr>
      <w:sz w:val="24"/>
      <w:szCs w:val="24"/>
    </w:rPr>
  </w:style>
  <w:style w:type="paragraph" w:styleId="Heading1">
    <w:name w:val="heading 1"/>
    <w:basedOn w:val="Normal"/>
    <w:next w:val="Normal"/>
    <w:qFormat/>
    <w:rsid w:val="00D126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81E11"/>
  </w:style>
  <w:style w:type="paragraph" w:styleId="Date">
    <w:name w:val="Date"/>
    <w:basedOn w:val="Normal"/>
    <w:next w:val="Normal"/>
    <w:rsid w:val="00981E11"/>
    <w:pPr>
      <w:spacing w:after="480"/>
    </w:pPr>
  </w:style>
  <w:style w:type="paragraph" w:customStyle="1" w:styleId="RecipientAddress">
    <w:name w:val="Recipient Address"/>
    <w:basedOn w:val="Normal"/>
    <w:rsid w:val="00852CDA"/>
  </w:style>
  <w:style w:type="paragraph" w:styleId="Salutation">
    <w:name w:val="Salutation"/>
    <w:basedOn w:val="Normal"/>
    <w:next w:val="Normal"/>
    <w:rsid w:val="00852CDA"/>
    <w:pPr>
      <w:spacing w:before="480" w:after="240"/>
    </w:pPr>
  </w:style>
  <w:style w:type="paragraph" w:styleId="Closing">
    <w:name w:val="Closing"/>
    <w:basedOn w:val="Normal"/>
    <w:rsid w:val="00981E11"/>
    <w:pPr>
      <w:spacing w:after="960"/>
    </w:pPr>
  </w:style>
  <w:style w:type="paragraph" w:styleId="Signature">
    <w:name w:val="Signature"/>
    <w:basedOn w:val="Normal"/>
    <w:rsid w:val="00981E11"/>
  </w:style>
  <w:style w:type="paragraph" w:customStyle="1" w:styleId="ccEnclosure">
    <w:name w:val="cc:/Enclosure"/>
    <w:basedOn w:val="Normal"/>
    <w:rsid w:val="00CF13D7"/>
    <w:pPr>
      <w:tabs>
        <w:tab w:val="left" w:pos="1440"/>
      </w:tabs>
      <w:spacing w:before="240" w:after="240"/>
      <w:ind w:left="1440" w:hanging="1440"/>
    </w:pPr>
  </w:style>
  <w:style w:type="paragraph" w:styleId="BodyText">
    <w:name w:val="Body Text"/>
    <w:basedOn w:val="Normal"/>
    <w:rsid w:val="00D12684"/>
    <w:pPr>
      <w:spacing w:after="2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B7DA8"/>
    <w:pPr>
      <w:tabs>
        <w:tab w:val="center" w:pos="4320"/>
        <w:tab w:val="right" w:pos="8640"/>
      </w:tabs>
      <w:spacing w:after="480"/>
    </w:pPr>
  </w:style>
  <w:style w:type="paragraph" w:styleId="Footer">
    <w:name w:val="footer"/>
    <w:basedOn w:val="Normal"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7DA8"/>
  </w:style>
  <w:style w:type="character" w:styleId="Hyperlink">
    <w:name w:val="Hyperlink"/>
    <w:rsid w:val="004C064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4C064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razier@lakeviewmedc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n_\AppData\Roaming\Microsoft\Templates\Invitation%20to%20join%20executive%20boa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Invitation to join executive board</Template>
  <TotalTime>13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Lakeview Medical Center</vt:lpstr>
    </vt:vector>
  </TitlesOfParts>
  <Company>McGraw-Hill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Lakeview Medical Center</dc:title>
  <dc:creator>Nein_</dc:creator>
  <cp:lastModifiedBy>Nein_</cp:lastModifiedBy>
  <cp:revision>2</cp:revision>
  <cp:lastPrinted>2014-04-14T04:33:00Z</cp:lastPrinted>
  <dcterms:created xsi:type="dcterms:W3CDTF">2014-04-09T03:10:00Z</dcterms:created>
  <dcterms:modified xsi:type="dcterms:W3CDTF">2014-04-14T05:33:00Z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TC010185751033</vt:lpwstr>
  </property>
</Properties>
</file>